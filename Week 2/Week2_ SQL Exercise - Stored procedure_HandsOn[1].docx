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15280D" w14:textId="77777777" w:rsidR="00734087" w:rsidRDefault="00000000">
      <w:pPr>
        <w:pStyle w:val="Heading1"/>
        <w:keepNext w:val="0"/>
        <w:keepLines w:val="0"/>
      </w:pPr>
      <w:r>
        <w:rPr>
          <w:rStyle w:val="Strong"/>
          <w:b/>
          <w:bCs/>
        </w:rPr>
        <w:t>Advanced SQL Exercises for Online Retail Store</w:t>
      </w:r>
    </w:p>
    <w:p w14:paraId="44AE3DB5" w14:textId="77777777" w:rsidR="00734087" w:rsidRDefault="00000000">
      <w:r>
        <w:pict w14:anchorId="6A60E36E">
          <v:rect id="_x0000_i1025" style="width:6in;height:1.5pt" o:hralign="center" o:hrstd="t" o:hr="t" fillcolor="#a0a0a0" stroked="f"/>
        </w:pict>
      </w:r>
    </w:p>
    <w:p w14:paraId="6B82316D" w14:textId="77777777" w:rsidR="00734087" w:rsidRDefault="00000000">
      <w:pPr>
        <w:pStyle w:val="Heading2"/>
        <w:keepNext w:val="0"/>
        <w:keepLines w:val="0"/>
      </w:pPr>
      <w:r>
        <w:rPr>
          <w:rStyle w:val="Strong"/>
          <w:b/>
          <w:bCs/>
        </w:rPr>
        <w:t>Exercise 1: Ranking and Window Functions</w:t>
      </w:r>
    </w:p>
    <w:p w14:paraId="7CAF1948" w14:textId="77777777" w:rsidR="00734087" w:rsidRDefault="00000000">
      <w:pPr>
        <w:pStyle w:val="NormalWeb"/>
      </w:pPr>
      <w:r>
        <w:rPr>
          <w:rStyle w:val="Strong"/>
        </w:rPr>
        <w:t>Goal:</w:t>
      </w:r>
      <w:r>
        <w:t xml:space="preserve"> Use </w:t>
      </w:r>
      <w:r>
        <w:rPr>
          <w:rStyle w:val="HTMLCode"/>
        </w:rPr>
        <w:t>ROW_NUMBER()</w:t>
      </w:r>
      <w:r>
        <w:t xml:space="preserve">, </w:t>
      </w:r>
      <w:r>
        <w:rPr>
          <w:rStyle w:val="HTMLCode"/>
        </w:rPr>
        <w:t>RANK()</w:t>
      </w:r>
      <w:r>
        <w:t xml:space="preserve">, </w:t>
      </w:r>
      <w:r>
        <w:rPr>
          <w:rStyle w:val="HTMLCode"/>
        </w:rPr>
        <w:t>DENSE_RANK()</w:t>
      </w:r>
      <w:r>
        <w:t xml:space="preserve">, </w:t>
      </w:r>
      <w:r>
        <w:rPr>
          <w:rStyle w:val="HTMLCode"/>
        </w:rPr>
        <w:t>OVER()</w:t>
      </w:r>
      <w:r>
        <w:t xml:space="preserve">, and </w:t>
      </w:r>
      <w:r>
        <w:rPr>
          <w:rStyle w:val="HTMLCode"/>
        </w:rPr>
        <w:t>PARTITION BY</w:t>
      </w:r>
      <w:r>
        <w:t>.</w:t>
      </w:r>
    </w:p>
    <w:p w14:paraId="6469D491" w14:textId="77777777" w:rsidR="00734087" w:rsidRDefault="00000000">
      <w:pPr>
        <w:pStyle w:val="NormalWeb"/>
      </w:pPr>
      <w:r>
        <w:rPr>
          <w:rStyle w:val="Strong"/>
        </w:rPr>
        <w:t>Scenario:</w:t>
      </w:r>
      <w:r>
        <w:br/>
        <w:t>Find the top 3 most expensive products in each category using different ranking functions.</w:t>
      </w:r>
    </w:p>
    <w:p w14:paraId="4B0CB0CB" w14:textId="77777777" w:rsidR="00734087" w:rsidRDefault="00000000">
      <w:pPr>
        <w:pStyle w:val="NormalWeb"/>
      </w:pPr>
      <w:r>
        <w:rPr>
          <w:rStyle w:val="Strong"/>
        </w:rPr>
        <w:t xml:space="preserve">Steps: </w:t>
      </w:r>
      <w:r>
        <w:t xml:space="preserve">Use </w:t>
      </w:r>
      <w:r>
        <w:rPr>
          <w:rStyle w:val="HTMLCode"/>
        </w:rPr>
        <w:t>ROW_NUMBER()</w:t>
      </w:r>
      <w:r>
        <w:t xml:space="preserve"> to assign a unique rank within each category.</w:t>
      </w:r>
    </w:p>
    <w:p w14:paraId="40E727B9" w14:textId="77777777" w:rsidR="00734087" w:rsidRDefault="00000000">
      <w:pPr>
        <w:pStyle w:val="NormalWeb"/>
        <w:ind w:left="720"/>
      </w:pPr>
      <w:r>
        <w:t xml:space="preserve">Use </w:t>
      </w:r>
      <w:r>
        <w:rPr>
          <w:rStyle w:val="HTMLCode"/>
        </w:rPr>
        <w:t>RANK()</w:t>
      </w:r>
      <w:r>
        <w:t xml:space="preserve"> and </w:t>
      </w:r>
      <w:r>
        <w:rPr>
          <w:rStyle w:val="HTMLCode"/>
        </w:rPr>
        <w:t>DENSE_RANK()</w:t>
      </w:r>
      <w:r>
        <w:t xml:space="preserve"> to compare how ties are handled.</w:t>
      </w:r>
    </w:p>
    <w:p w14:paraId="7EEBC516" w14:textId="77777777" w:rsidR="00734087" w:rsidRDefault="00000000">
      <w:pPr>
        <w:pStyle w:val="NormalWeb"/>
        <w:ind w:left="720"/>
      </w:pPr>
      <w:r>
        <w:t xml:space="preserve">Use </w:t>
      </w:r>
      <w:r>
        <w:rPr>
          <w:rStyle w:val="HTMLCode"/>
        </w:rPr>
        <w:t>PARTItION BY Category</w:t>
      </w:r>
      <w:r>
        <w:t xml:space="preserve"> and </w:t>
      </w:r>
      <w:r>
        <w:rPr>
          <w:rStyle w:val="HTMLCode"/>
        </w:rPr>
        <w:t>ORDER BY Price DESC</w:t>
      </w:r>
      <w:r>
        <w:t>.</w:t>
      </w:r>
    </w:p>
    <w:p w14:paraId="35F4D7E0" w14:textId="77777777" w:rsidR="00734087" w:rsidRDefault="00000000">
      <w:pPr>
        <w:pStyle w:val="NormalWeb"/>
      </w:pPr>
      <w:r>
        <w:rPr>
          <w:rStyle w:val="Strong"/>
        </w:rPr>
        <w:t>Sample Query:</w:t>
      </w:r>
    </w:p>
    <w:p w14:paraId="0D0A8205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SELECT</w:t>
      </w:r>
    </w:p>
    <w:p w14:paraId="672AC4E4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ProductID,</w:t>
      </w:r>
    </w:p>
    <w:p w14:paraId="6ED05F2E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ProductName,</w:t>
      </w:r>
    </w:p>
    <w:p w14:paraId="4AE04752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Category,</w:t>
      </w:r>
    </w:p>
    <w:p w14:paraId="191CE5F0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Price,</w:t>
      </w:r>
    </w:p>
    <w:p w14:paraId="04ADF72A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ROW_NUMBER() OVER (PARTITION BY Category ORDER BY Price DESC) AS RowNum,</w:t>
      </w:r>
    </w:p>
    <w:p w14:paraId="20EFCAF8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RANK() OVER (PARTITION BY Category ORDER BY Price DESC) AS RankNum,</w:t>
      </w:r>
    </w:p>
    <w:p w14:paraId="2A4A553A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DENSE_RANK() OVER (PARTITION BY Category ORDER BY Price DESC) AS DenseRankNum</w:t>
      </w:r>
    </w:p>
    <w:p w14:paraId="00B45057" w14:textId="77777777" w:rsidR="00734087" w:rsidRDefault="00000000">
      <w:pPr>
        <w:pStyle w:val="HTMLPreformatted"/>
        <w:rPr>
          <w:rFonts w:hint="default"/>
        </w:rPr>
      </w:pPr>
      <w:r>
        <w:rPr>
          <w:rStyle w:val="HTMLCode"/>
        </w:rPr>
        <w:t>FROM Products;</w:t>
      </w:r>
    </w:p>
    <w:p w14:paraId="207ACAE9" w14:textId="77777777" w:rsidR="00734087" w:rsidRDefault="00000000">
      <w:r>
        <w:pict w14:anchorId="2201D9EA">
          <v:rect id="_x0000_i1026" style="width:6in;height:1.5pt" o:hralign="center" o:hrstd="t" o:hr="t" fillcolor="#a0a0a0" stroked="f"/>
        </w:pict>
      </w:r>
    </w:p>
    <w:p w14:paraId="21C7140E" w14:textId="77777777" w:rsidR="00734087" w:rsidRDefault="00000000">
      <w:pPr>
        <w:pStyle w:val="Heading2"/>
        <w:keepNext w:val="0"/>
        <w:keepLines w:val="0"/>
      </w:pPr>
      <w:r>
        <w:rPr>
          <w:rStyle w:val="Strong"/>
          <w:b/>
          <w:bCs/>
        </w:rPr>
        <w:t>Exercise 2: Aggregation with GROUPING SETS, CUBE, and ROLLUP</w:t>
      </w:r>
    </w:p>
    <w:p w14:paraId="6D592008" w14:textId="77777777" w:rsidR="00734087" w:rsidRDefault="00000000">
      <w:pPr>
        <w:pStyle w:val="NormalWeb"/>
      </w:pPr>
      <w:r>
        <w:rPr>
          <w:rStyle w:val="Strong"/>
        </w:rPr>
        <w:t>Goal:</w:t>
      </w:r>
      <w:r>
        <w:t xml:space="preserve"> Analyze sales data across multiple dimensions.</w:t>
      </w:r>
    </w:p>
    <w:p w14:paraId="0F2ECB48" w14:textId="77777777" w:rsidR="00734087" w:rsidRDefault="00000000">
      <w:pPr>
        <w:pStyle w:val="NormalWeb"/>
      </w:pPr>
      <w:r>
        <w:rPr>
          <w:rStyle w:val="Strong"/>
        </w:rPr>
        <w:t>Scenario:</w:t>
      </w:r>
      <w:r>
        <w:br/>
        <w:t>Generate a report showing total quantity sold by Region and Category.</w:t>
      </w:r>
    </w:p>
    <w:p w14:paraId="11394879" w14:textId="77777777" w:rsidR="00734087" w:rsidRDefault="00000000">
      <w:pPr>
        <w:pStyle w:val="NormalWeb"/>
      </w:pPr>
      <w:r>
        <w:rPr>
          <w:rStyle w:val="Strong"/>
        </w:rPr>
        <w:t>Steps:</w:t>
      </w:r>
    </w:p>
    <w:p w14:paraId="5D9E1017" w14:textId="77777777" w:rsidR="00734087" w:rsidRDefault="00000000">
      <w:pPr>
        <w:pStyle w:val="NormalWeb"/>
        <w:ind w:left="720"/>
      </w:pPr>
      <w:r>
        <w:t xml:space="preserve">Join </w:t>
      </w:r>
      <w:r>
        <w:rPr>
          <w:rStyle w:val="HTMLCode"/>
        </w:rPr>
        <w:t>Orders</w:t>
      </w:r>
      <w:r>
        <w:t xml:space="preserve">, </w:t>
      </w:r>
      <w:r>
        <w:rPr>
          <w:rStyle w:val="HTMLCode"/>
        </w:rPr>
        <w:t>OrderDetails</w:t>
      </w:r>
      <w:r>
        <w:t xml:space="preserve">, </w:t>
      </w:r>
      <w:r>
        <w:rPr>
          <w:rStyle w:val="HTMLCode"/>
        </w:rPr>
        <w:t>Customers</w:t>
      </w:r>
      <w:r>
        <w:t xml:space="preserve">, and </w:t>
      </w:r>
      <w:r>
        <w:rPr>
          <w:rStyle w:val="HTMLCode"/>
        </w:rPr>
        <w:t>Products</w:t>
      </w:r>
      <w:r>
        <w:t>.</w:t>
      </w:r>
    </w:p>
    <w:p w14:paraId="13DC1CCC" w14:textId="77777777" w:rsidR="00734087" w:rsidRDefault="00000000">
      <w:pPr>
        <w:pStyle w:val="NormalWeb"/>
        <w:ind w:left="720"/>
      </w:pPr>
      <w:r>
        <w:t xml:space="preserve">Use </w:t>
      </w:r>
      <w:r>
        <w:rPr>
          <w:rStyle w:val="HTMLCode"/>
        </w:rPr>
        <w:t>GROUPING SETS</w:t>
      </w:r>
      <w:r>
        <w:t xml:space="preserve"> to get totals by Region, Category, and both.</w:t>
      </w:r>
    </w:p>
    <w:p w14:paraId="7E497ACC" w14:textId="77777777" w:rsidR="00734087" w:rsidRDefault="00000000">
      <w:pPr>
        <w:pStyle w:val="NormalWeb"/>
        <w:ind w:firstLineChars="300" w:firstLine="720"/>
      </w:pPr>
      <w:r>
        <w:t xml:space="preserve">Use </w:t>
      </w:r>
      <w:r>
        <w:rPr>
          <w:rStyle w:val="HTMLCode"/>
        </w:rPr>
        <w:t>ROLLUP</w:t>
      </w:r>
      <w:r>
        <w:t xml:space="preserve"> to get subtotals and grand totals.</w:t>
      </w:r>
    </w:p>
    <w:p w14:paraId="63F8E941" w14:textId="77777777" w:rsidR="00734087" w:rsidRDefault="00000000">
      <w:pPr>
        <w:pStyle w:val="NormalWeb"/>
        <w:ind w:firstLineChars="300" w:firstLine="720"/>
      </w:pPr>
      <w:r>
        <w:lastRenderedPageBreak/>
        <w:t xml:space="preserve">use </w:t>
      </w:r>
      <w:r>
        <w:rPr>
          <w:rStyle w:val="HTMLCode"/>
        </w:rPr>
        <w:t>CUBE</w:t>
      </w:r>
      <w:r>
        <w:t xml:space="preserve"> to get all combinations of Region and Category.</w:t>
      </w:r>
    </w:p>
    <w:p w14:paraId="5F195A46" w14:textId="77777777" w:rsidR="00734087" w:rsidRDefault="00000000">
      <w:pPr>
        <w:pStyle w:val="NormalWeb"/>
      </w:pPr>
      <w:r>
        <w:rPr>
          <w:rStyle w:val="Strong"/>
        </w:rPr>
        <w:t>Sample Query (GROUPING SETS):</w:t>
      </w:r>
    </w:p>
    <w:p w14:paraId="6AA90C57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SELECT</w:t>
      </w:r>
    </w:p>
    <w:p w14:paraId="724B486F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c.Region,</w:t>
      </w:r>
    </w:p>
    <w:p w14:paraId="4D26BA91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p.Category,</w:t>
      </w:r>
    </w:p>
    <w:p w14:paraId="61D02A69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SUM(od.Quantity) AS TotalQuantity</w:t>
      </w:r>
    </w:p>
    <w:p w14:paraId="09F7E0E7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FROM Orders o</w:t>
      </w:r>
    </w:p>
    <w:p w14:paraId="057BC0D5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JOIN OrderDetails od ON o.OrderID = od.OrderID</w:t>
      </w:r>
    </w:p>
    <w:p w14:paraId="77A166B8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JOIN Customers c ON o.CustomerID = c.CustomerID</w:t>
      </w:r>
    </w:p>
    <w:p w14:paraId="05EE9BA8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JOIN Products p ON od.ProductID = p.ProductID</w:t>
      </w:r>
    </w:p>
    <w:p w14:paraId="2DD6246B" w14:textId="77777777" w:rsidR="00734087" w:rsidRDefault="00000000">
      <w:pPr>
        <w:pStyle w:val="HTMLPreformatted"/>
        <w:rPr>
          <w:rFonts w:hint="default"/>
        </w:rPr>
      </w:pPr>
      <w:r>
        <w:rPr>
          <w:rStyle w:val="HTMLCode"/>
        </w:rPr>
        <w:t>GROUP BY GROUPING SETS ((c.Region), (p.Category), (c.Region, p.Category));</w:t>
      </w:r>
    </w:p>
    <w:p w14:paraId="0B3FF30B" w14:textId="77777777" w:rsidR="00734087" w:rsidRDefault="00000000">
      <w:r>
        <w:pict w14:anchorId="3C11AF83">
          <v:rect id="_x0000_i1027" style="width:6in;height:1.5pt" o:hralign="center" o:hrstd="t" o:hr="t" fillcolor="#a0a0a0" stroked="f"/>
        </w:pict>
      </w:r>
    </w:p>
    <w:p w14:paraId="2F5B9C21" w14:textId="77777777" w:rsidR="00734087" w:rsidRDefault="00000000">
      <w:pPr>
        <w:pStyle w:val="Heading2"/>
        <w:keepNext w:val="0"/>
        <w:keepLines w:val="0"/>
      </w:pPr>
      <w:r>
        <w:rPr>
          <w:rStyle w:val="Strong"/>
          <w:b/>
          <w:bCs/>
        </w:rPr>
        <w:t>Exercise 3: CTEs and MERGE</w:t>
      </w:r>
    </w:p>
    <w:p w14:paraId="68815B21" w14:textId="77777777" w:rsidR="00734087" w:rsidRDefault="00000000">
      <w:pPr>
        <w:pStyle w:val="NormalWeb"/>
      </w:pPr>
      <w:r>
        <w:rPr>
          <w:rStyle w:val="Strong"/>
        </w:rPr>
        <w:t>Goal:</w:t>
      </w:r>
      <w:r>
        <w:t xml:space="preserve"> Use </w:t>
      </w:r>
      <w:r>
        <w:rPr>
          <w:rStyle w:val="HTMLCode"/>
        </w:rPr>
        <w:t>WITH</w:t>
      </w:r>
      <w:r>
        <w:t xml:space="preserve">, CTEs, Recursive CTEs, and </w:t>
      </w:r>
      <w:r>
        <w:rPr>
          <w:rStyle w:val="HTMLCode"/>
        </w:rPr>
        <w:t>MERGE</w:t>
      </w:r>
      <w:r>
        <w:t>.</w:t>
      </w:r>
    </w:p>
    <w:p w14:paraId="4591E338" w14:textId="77777777" w:rsidR="00734087" w:rsidRDefault="00000000">
      <w:pPr>
        <w:pStyle w:val="NormalWeb"/>
      </w:pPr>
      <w:r>
        <w:rPr>
          <w:rStyle w:val="Strong"/>
        </w:rPr>
        <w:t>Scenario:</w:t>
      </w:r>
      <w:r>
        <w:br/>
        <w:t>a) Create a recursive CTE to generate a calendar table.</w:t>
      </w:r>
      <w:r>
        <w:br/>
        <w:t xml:space="preserve">b) Use a </w:t>
      </w:r>
      <w:r>
        <w:rPr>
          <w:rStyle w:val="HTMLCode"/>
        </w:rPr>
        <w:t>MERGE</w:t>
      </w:r>
      <w:r>
        <w:t xml:space="preserve"> statement to update or insert product prices from a staging table.</w:t>
      </w:r>
    </w:p>
    <w:p w14:paraId="08C6BA35" w14:textId="77777777" w:rsidR="00734087" w:rsidRDefault="00000000">
      <w:pPr>
        <w:pStyle w:val="NormalWeb"/>
      </w:pPr>
      <w:r>
        <w:rPr>
          <w:rStyle w:val="Strong"/>
        </w:rPr>
        <w:t>Steps:</w:t>
      </w:r>
    </w:p>
    <w:p w14:paraId="4AE23515" w14:textId="77777777" w:rsidR="00734087" w:rsidRDefault="00000000">
      <w:pPr>
        <w:pStyle w:val="NormalWeb"/>
      </w:pPr>
      <w:r>
        <w:t xml:space="preserve">Create a recursive CTE to generate dates from </w:t>
      </w:r>
      <w:r>
        <w:rPr>
          <w:rStyle w:val="HTMLCode"/>
        </w:rPr>
        <w:t>'2025-01-01'</w:t>
      </w:r>
      <w:r>
        <w:t xml:space="preserve"> to </w:t>
      </w:r>
      <w:r>
        <w:rPr>
          <w:rStyle w:val="HTMLCode"/>
        </w:rPr>
        <w:t>'2025-01-31'</w:t>
      </w:r>
      <w:r>
        <w:t>.</w:t>
      </w:r>
    </w:p>
    <w:p w14:paraId="631B3873" w14:textId="77777777" w:rsidR="00734087" w:rsidRDefault="00000000">
      <w:pPr>
        <w:pStyle w:val="NormalWeb"/>
      </w:pPr>
      <w:r>
        <w:t xml:space="preserve">Create a </w:t>
      </w:r>
      <w:r>
        <w:rPr>
          <w:rStyle w:val="HTMLCode"/>
        </w:rPr>
        <w:t>StagingProducts</w:t>
      </w:r>
      <w:r>
        <w:t xml:space="preserve"> table with updated prices.</w:t>
      </w:r>
    </w:p>
    <w:p w14:paraId="26517B1B" w14:textId="77777777" w:rsidR="00734087" w:rsidRDefault="00000000">
      <w:pPr>
        <w:pStyle w:val="NormalWeb"/>
      </w:pPr>
      <w:r>
        <w:t xml:space="preserve">Use </w:t>
      </w:r>
      <w:r>
        <w:rPr>
          <w:rStyle w:val="HTMLCode"/>
        </w:rPr>
        <w:t>MERGE</w:t>
      </w:r>
      <w:r>
        <w:t xml:space="preserve"> to update existing products or insert new ones.</w:t>
      </w:r>
    </w:p>
    <w:p w14:paraId="1EEC80CB" w14:textId="77777777" w:rsidR="00734087" w:rsidRDefault="00000000">
      <w:pPr>
        <w:pStyle w:val="NormalWeb"/>
      </w:pPr>
      <w:r>
        <w:rPr>
          <w:rStyle w:val="Strong"/>
        </w:rPr>
        <w:t>Sample Query (Recursive CTE):</w:t>
      </w:r>
    </w:p>
    <w:p w14:paraId="7215B83F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WITH Calendar AS (</w:t>
      </w:r>
    </w:p>
    <w:p w14:paraId="464A342F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SELECT CAST('2025-01-01' AS DATE) AS DateValue</w:t>
      </w:r>
    </w:p>
    <w:p w14:paraId="27C0CD1C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UNION ALL</w:t>
      </w:r>
    </w:p>
    <w:p w14:paraId="2A898370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SELECT DATEADD(DAY, 1, DateValue)</w:t>
      </w:r>
    </w:p>
    <w:p w14:paraId="78843879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FROM Calendar</w:t>
      </w:r>
    </w:p>
    <w:p w14:paraId="03778388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WHERE DateValue &lt; '2025-01-31'</w:t>
      </w:r>
    </w:p>
    <w:p w14:paraId="1AFD9867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)</w:t>
      </w:r>
    </w:p>
    <w:p w14:paraId="0DCC7067" w14:textId="77777777" w:rsidR="00734087" w:rsidRDefault="00000000">
      <w:pPr>
        <w:pStyle w:val="HTMLPreformatted"/>
        <w:rPr>
          <w:rFonts w:hint="default"/>
        </w:rPr>
      </w:pPr>
      <w:r>
        <w:rPr>
          <w:rStyle w:val="HTMLCode"/>
        </w:rPr>
        <w:t>SELECT * FROM Calendar;</w:t>
      </w:r>
    </w:p>
    <w:p w14:paraId="7700CFBE" w14:textId="77777777" w:rsidR="00734087" w:rsidRDefault="00000000">
      <w:pPr>
        <w:pStyle w:val="NormalWeb"/>
      </w:pPr>
      <w:r>
        <w:rPr>
          <w:rStyle w:val="Strong"/>
        </w:rPr>
        <w:t>Sample Query (MERGE):</w:t>
      </w:r>
    </w:p>
    <w:p w14:paraId="752EB24B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MERGE Products AS target</w:t>
      </w:r>
    </w:p>
    <w:p w14:paraId="1B7AD445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USING StagingProducts AS source</w:t>
      </w:r>
    </w:p>
    <w:p w14:paraId="522E19A1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ON target.ProductID = source.ProductID</w:t>
      </w:r>
    </w:p>
    <w:p w14:paraId="4D9A2907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WHEN MATCHED THEN</w:t>
      </w:r>
    </w:p>
    <w:p w14:paraId="2E24CED5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UPDATE SET target.Price = source.Price</w:t>
      </w:r>
    </w:p>
    <w:p w14:paraId="551F7A53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lastRenderedPageBreak/>
        <w:t>WHEN NOT MATCHED THEN</w:t>
      </w:r>
    </w:p>
    <w:p w14:paraId="33A49DCA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INSERT (ProductID, ProductName, Category, Price)</w:t>
      </w:r>
    </w:p>
    <w:p w14:paraId="4D462DD7" w14:textId="77777777" w:rsidR="00734087" w:rsidRDefault="00000000">
      <w:pPr>
        <w:pStyle w:val="HTMLPreformatted"/>
        <w:rPr>
          <w:rFonts w:hint="default"/>
        </w:rPr>
      </w:pPr>
      <w:r>
        <w:rPr>
          <w:rStyle w:val="HTMLCode"/>
        </w:rPr>
        <w:t xml:space="preserve">    VALUES (source.ProductID, source.ProductName, source.Category, source.Price);</w:t>
      </w:r>
    </w:p>
    <w:p w14:paraId="18597AAF" w14:textId="77777777" w:rsidR="00734087" w:rsidRDefault="00000000">
      <w:r>
        <w:pict w14:anchorId="0D8715B3">
          <v:rect id="_x0000_i1028" style="width:6in;height:1.5pt" o:hralign="center" o:hrstd="t" o:hr="t" fillcolor="#a0a0a0" stroked="f"/>
        </w:pict>
      </w:r>
    </w:p>
    <w:p w14:paraId="3BC43C6E" w14:textId="77777777" w:rsidR="00734087" w:rsidRDefault="00000000">
      <w:pPr>
        <w:pStyle w:val="Heading2"/>
        <w:keepNext w:val="0"/>
        <w:keepLines w:val="0"/>
      </w:pPr>
      <w:r>
        <w:rPr>
          <w:rStyle w:val="Strong"/>
          <w:b/>
          <w:bCs/>
        </w:rPr>
        <w:t>Exercise 4: PIVOT and UNPIVOT</w:t>
      </w:r>
    </w:p>
    <w:p w14:paraId="724F0BEB" w14:textId="77777777" w:rsidR="00734087" w:rsidRDefault="00000000">
      <w:pPr>
        <w:pStyle w:val="NormalWeb"/>
      </w:pPr>
      <w:r>
        <w:rPr>
          <w:rStyle w:val="Strong"/>
        </w:rPr>
        <w:t>Goal:</w:t>
      </w:r>
      <w:r>
        <w:t xml:space="preserve"> Transform data for reporting.</w:t>
      </w:r>
    </w:p>
    <w:p w14:paraId="5D892CE8" w14:textId="77777777" w:rsidR="00734087" w:rsidRDefault="00000000">
      <w:pPr>
        <w:pStyle w:val="NormalWeb"/>
      </w:pPr>
      <w:r>
        <w:rPr>
          <w:rStyle w:val="Strong"/>
        </w:rPr>
        <w:t>Scenario:</w:t>
      </w:r>
      <w:r>
        <w:br/>
        <w:t>Show monthly sales quantity per product in a pivoted format, and then unpivot it back.</w:t>
      </w:r>
    </w:p>
    <w:p w14:paraId="728CA7E8" w14:textId="77777777" w:rsidR="00734087" w:rsidRDefault="00000000">
      <w:pPr>
        <w:pStyle w:val="NormalWeb"/>
      </w:pPr>
      <w:r>
        <w:rPr>
          <w:rStyle w:val="Strong"/>
        </w:rPr>
        <w:t>Steps:</w:t>
      </w:r>
    </w:p>
    <w:p w14:paraId="19125124" w14:textId="77777777" w:rsidR="00734087" w:rsidRDefault="00000000">
      <w:pPr>
        <w:pStyle w:val="NormalWeb"/>
      </w:pPr>
      <w:r>
        <w:t>Aggregate sales by Product and Month.</w:t>
      </w:r>
    </w:p>
    <w:p w14:paraId="6EBF8E3E" w14:textId="77777777" w:rsidR="00734087" w:rsidRDefault="00000000">
      <w:pPr>
        <w:pStyle w:val="NormalWeb"/>
      </w:pPr>
      <w:r>
        <w:t xml:space="preserve">Use </w:t>
      </w:r>
      <w:r>
        <w:rPr>
          <w:rStyle w:val="HTMLCode"/>
        </w:rPr>
        <w:t>PIVOT</w:t>
      </w:r>
      <w:r>
        <w:t xml:space="preserve"> to convert rows into columns (one column per month).</w:t>
      </w:r>
    </w:p>
    <w:p w14:paraId="45C0DB42" w14:textId="77777777" w:rsidR="00734087" w:rsidRDefault="00000000">
      <w:pPr>
        <w:pStyle w:val="NormalWeb"/>
      </w:pPr>
      <w:r>
        <w:t xml:space="preserve">Use </w:t>
      </w:r>
      <w:r>
        <w:rPr>
          <w:rStyle w:val="HTMLCode"/>
        </w:rPr>
        <w:t>UNPIVOT</w:t>
      </w:r>
      <w:r>
        <w:t xml:space="preserve"> to convert the pivoted data back into row format.</w:t>
      </w:r>
    </w:p>
    <w:p w14:paraId="12A83AD6" w14:textId="77777777" w:rsidR="00734087" w:rsidRDefault="00000000">
      <w:pPr>
        <w:pStyle w:val="NormalWeb"/>
      </w:pPr>
      <w:r>
        <w:rPr>
          <w:rStyle w:val="Strong"/>
        </w:rPr>
        <w:t>Sample Query (PIVOT):</w:t>
      </w:r>
    </w:p>
    <w:p w14:paraId="5AE5DEA2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SELECT *</w:t>
      </w:r>
    </w:p>
    <w:p w14:paraId="3F9AE436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FROM (</w:t>
      </w:r>
    </w:p>
    <w:p w14:paraId="3431D305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SELECT ProductID, MONTH(OrderDate) AS OrderMonth, Quantity</w:t>
      </w:r>
    </w:p>
    <w:p w14:paraId="767933C4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FROM Orders o</w:t>
      </w:r>
    </w:p>
    <w:p w14:paraId="22C3D4F3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JOIN OrderDetails od ON o.OrderID = od.OrderID</w:t>
      </w:r>
    </w:p>
    <w:p w14:paraId="4DCD33BC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) AS SourceTable</w:t>
      </w:r>
    </w:p>
    <w:p w14:paraId="54469BBF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PIVOT (</w:t>
      </w:r>
    </w:p>
    <w:p w14:paraId="33D1D02B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SUM(Quantity) FOR OrderMonth IN ([1], [2], [3], [4], [5], [6], [7], [8], [9], [10], [11], [12])</w:t>
      </w:r>
    </w:p>
    <w:p w14:paraId="132BDD09" w14:textId="77777777" w:rsidR="00734087" w:rsidRDefault="00000000">
      <w:pPr>
        <w:pStyle w:val="HTMLPreformatted"/>
        <w:rPr>
          <w:rFonts w:hint="default"/>
        </w:rPr>
      </w:pPr>
      <w:r>
        <w:rPr>
          <w:rStyle w:val="HTMLCode"/>
        </w:rPr>
        <w:t>) AS PivotTable;</w:t>
      </w:r>
    </w:p>
    <w:p w14:paraId="14CB6CD3" w14:textId="77777777" w:rsidR="00734087" w:rsidRDefault="00000000">
      <w:pPr>
        <w:pStyle w:val="NormalWeb"/>
      </w:pPr>
      <w:r>
        <w:rPr>
          <w:rStyle w:val="Strong"/>
        </w:rPr>
        <w:t>Sample Query (UNPIVOT):</w:t>
      </w:r>
    </w:p>
    <w:p w14:paraId="5B1AAA3A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SELECT ProductID, OrderMonth, Quantity</w:t>
      </w:r>
    </w:p>
    <w:p w14:paraId="2901492A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FROM PivotTable</w:t>
      </w:r>
    </w:p>
    <w:p w14:paraId="31609EC9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UNPIVOT (</w:t>
      </w:r>
    </w:p>
    <w:p w14:paraId="62B84648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Quantity FOR OrderMonth IN ([1], [2], [3], [4], [5], [6], [7], [8], [9], [10], [11], [12])</w:t>
      </w:r>
    </w:p>
    <w:p w14:paraId="526D1A03" w14:textId="77777777" w:rsidR="00734087" w:rsidRDefault="00000000">
      <w:pPr>
        <w:pStyle w:val="HTMLPreformatted"/>
        <w:rPr>
          <w:rFonts w:hint="default"/>
        </w:rPr>
      </w:pPr>
      <w:r>
        <w:rPr>
          <w:rStyle w:val="HTMLCode"/>
        </w:rPr>
        <w:t>) AS UnpivotTable;</w:t>
      </w:r>
    </w:p>
    <w:p w14:paraId="3E8BC779" w14:textId="77777777" w:rsidR="00734087" w:rsidRDefault="00000000">
      <w:r>
        <w:pict w14:anchorId="12583717">
          <v:rect id="_x0000_i1029" style="width:6in;height:1.5pt" o:hralign="center" o:hrstd="t" o:hr="t" fillcolor="#a0a0a0" stroked="f"/>
        </w:pict>
      </w:r>
    </w:p>
    <w:p w14:paraId="13703365" w14:textId="77777777" w:rsidR="00734087" w:rsidRDefault="00000000">
      <w:pPr>
        <w:pStyle w:val="Heading2"/>
        <w:keepNext w:val="0"/>
        <w:keepLines w:val="0"/>
      </w:pPr>
      <w:r>
        <w:rPr>
          <w:rStyle w:val="Strong"/>
          <w:b/>
          <w:bCs/>
        </w:rPr>
        <w:t>Exercise 5: Using CTE to Simplify a Query</w:t>
      </w:r>
    </w:p>
    <w:p w14:paraId="52705347" w14:textId="77777777" w:rsidR="00734087" w:rsidRDefault="00000000">
      <w:pPr>
        <w:pStyle w:val="NormalWeb"/>
      </w:pPr>
      <w:r>
        <w:rPr>
          <w:rStyle w:val="Strong"/>
        </w:rPr>
        <w:t>Goal:</w:t>
      </w:r>
      <w:r>
        <w:t xml:space="preserve"> Use Common Table Expressions (CTEs) to simplify complex queries.</w:t>
      </w:r>
    </w:p>
    <w:p w14:paraId="3A379D5D" w14:textId="77777777" w:rsidR="00734087" w:rsidRDefault="00000000">
      <w:pPr>
        <w:pStyle w:val="NormalWeb"/>
      </w:pPr>
      <w:r>
        <w:rPr>
          <w:rStyle w:val="Strong"/>
        </w:rPr>
        <w:t>Scenario:</w:t>
      </w:r>
      <w:r>
        <w:br/>
        <w:t>Find all customers who have placed more than 3 orders in total.</w:t>
      </w:r>
    </w:p>
    <w:p w14:paraId="029CD912" w14:textId="77777777" w:rsidR="00734087" w:rsidRDefault="00000000">
      <w:pPr>
        <w:pStyle w:val="NormalWeb"/>
      </w:pPr>
      <w:r>
        <w:rPr>
          <w:rStyle w:val="Strong"/>
        </w:rPr>
        <w:lastRenderedPageBreak/>
        <w:t>Steps:</w:t>
      </w:r>
    </w:p>
    <w:p w14:paraId="56404AAC" w14:textId="77777777" w:rsidR="00734087" w:rsidRDefault="00000000">
      <w:pPr>
        <w:pStyle w:val="NormalWeb"/>
        <w:ind w:left="720"/>
      </w:pPr>
      <w:r>
        <w:t>Create a CTE that counts the number of orders placed by each customer.</w:t>
      </w:r>
    </w:p>
    <w:p w14:paraId="7B7D9F18" w14:textId="77777777" w:rsidR="00734087" w:rsidRDefault="00000000">
      <w:pPr>
        <w:pStyle w:val="NormalWeb"/>
        <w:ind w:left="720"/>
      </w:pPr>
      <w:r>
        <w:t>Select only those customers who have placed more than 3 orders.</w:t>
      </w:r>
    </w:p>
    <w:p w14:paraId="1D4D612B" w14:textId="77777777" w:rsidR="00734087" w:rsidRDefault="00000000">
      <w:pPr>
        <w:pStyle w:val="NormalWeb"/>
      </w:pPr>
      <w:r>
        <w:rPr>
          <w:rStyle w:val="Strong"/>
        </w:rPr>
        <w:t>Sample Query:</w:t>
      </w:r>
    </w:p>
    <w:p w14:paraId="3C95756E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WITH CustomerOrderCounts AS (</w:t>
      </w:r>
    </w:p>
    <w:p w14:paraId="4CC6C963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SELECT</w:t>
      </w:r>
    </w:p>
    <w:p w14:paraId="0128BF4C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o.CustomerID,</w:t>
      </w:r>
    </w:p>
    <w:p w14:paraId="133F8268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    COUNT(o.OrderID) AS OrderCount</w:t>
      </w:r>
    </w:p>
    <w:p w14:paraId="067A8150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FROM Orders o</w:t>
      </w:r>
    </w:p>
    <w:p w14:paraId="24BF9B84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GROUP BY o.CustomerID</w:t>
      </w:r>
    </w:p>
    <w:p w14:paraId="65BDD0AF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)</w:t>
      </w:r>
    </w:p>
    <w:p w14:paraId="3DFBB4D6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SELECT</w:t>
      </w:r>
    </w:p>
    <w:p w14:paraId="7C553D12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c.CustomerID,</w:t>
      </w:r>
    </w:p>
    <w:p w14:paraId="6D14D8BE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c.Name,</w:t>
      </w:r>
    </w:p>
    <w:p w14:paraId="53CBDEF1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 xml:space="preserve">    coc.OrderCount</w:t>
      </w:r>
    </w:p>
    <w:p w14:paraId="4F34AF5F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FROM CustomerOrderCounts coc</w:t>
      </w:r>
    </w:p>
    <w:p w14:paraId="3338B7F6" w14:textId="77777777" w:rsidR="00734087" w:rsidRDefault="00000000">
      <w:pPr>
        <w:pStyle w:val="HTMLPreformatted"/>
        <w:rPr>
          <w:rStyle w:val="HTMLCode"/>
          <w:rFonts w:hint="default"/>
        </w:rPr>
      </w:pPr>
      <w:r>
        <w:rPr>
          <w:rStyle w:val="HTMLCode"/>
        </w:rPr>
        <w:t>JOIN Customers c ON c.CustomerID = coc.CustomerID</w:t>
      </w:r>
    </w:p>
    <w:p w14:paraId="21F63A27" w14:textId="77777777" w:rsidR="00734087" w:rsidRDefault="00000000">
      <w:pPr>
        <w:pStyle w:val="HTMLPreformatted"/>
        <w:rPr>
          <w:rFonts w:hint="default"/>
        </w:rPr>
      </w:pPr>
      <w:r>
        <w:rPr>
          <w:rStyle w:val="HTMLCode"/>
        </w:rPr>
        <w:t>WHERE coc.OrderCount &gt; 3;</w:t>
      </w:r>
    </w:p>
    <w:p w14:paraId="7E219F37" w14:textId="77777777" w:rsidR="00734087" w:rsidRDefault="00000000">
      <w:pPr>
        <w:rPr>
          <w:b/>
          <w:bCs/>
          <w:color w:val="000000" w:themeColor="text1"/>
        </w:rPr>
      </w:pPr>
      <w:r>
        <w:pict w14:anchorId="5D4636A2">
          <v:rect id="_x0000_i1030" style="width:6in;height:1.5pt" o:hralign="center" o:hrstd="t" o:hr="t" fillcolor="#a0a0a0" stroked="f"/>
        </w:pict>
      </w:r>
    </w:p>
    <w:p w14:paraId="6AE5F1E5" w14:textId="77777777" w:rsidR="00734087" w:rsidRDefault="00000000">
      <w:pPr>
        <w:pStyle w:val="Heading1"/>
        <w:rPr>
          <w:color w:val="000000" w:themeColor="text1"/>
        </w:rPr>
      </w:pPr>
      <w:r>
        <w:rPr>
          <w:color w:val="000000" w:themeColor="text1"/>
        </w:rPr>
        <w:t>5.Employee Management System - SQL Exercises with Answers</w:t>
      </w:r>
    </w:p>
    <w:p w14:paraId="127DD435" w14:textId="77777777" w:rsidR="00734087" w:rsidRDefault="00000000">
      <w:pPr>
        <w:pStyle w:val="Heading2"/>
        <w:rPr>
          <w:color w:val="000000" w:themeColor="text1"/>
        </w:rPr>
      </w:pPr>
      <w:r>
        <w:rPr>
          <w:color w:val="000000" w:themeColor="text1"/>
        </w:rPr>
        <w:t>Exercise 1: Create a Scalar Function</w:t>
      </w:r>
    </w:p>
    <w:p w14:paraId="0042AC08" w14:textId="77777777" w:rsidR="00734087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Goal: Create a scalar function to calculate the annual salary of an employee.</w:t>
      </w:r>
    </w:p>
    <w:p w14:paraId="18CE59EB" w14:textId="77777777" w:rsidR="00734087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Answer:</w:t>
      </w:r>
    </w:p>
    <w:p w14:paraId="3F5C49E4" w14:textId="77777777" w:rsidR="00734087" w:rsidRDefault="00000000">
      <w:pPr>
        <w:pStyle w:val="IntenseQuote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CREATE FUNCTION fn_CalculateAnnualSalary (@MonthlySalary DECIMAL(10,2))</w:t>
      </w:r>
      <w:r>
        <w:rPr>
          <w:i w:val="0"/>
          <w:iCs w:val="0"/>
          <w:color w:val="000000" w:themeColor="text1"/>
        </w:rPr>
        <w:br/>
        <w:t>RETURNS DECIMAL(10,2)</w:t>
      </w:r>
      <w:r>
        <w:rPr>
          <w:i w:val="0"/>
          <w:iCs w:val="0"/>
          <w:color w:val="000000" w:themeColor="text1"/>
        </w:rPr>
        <w:br/>
        <w:t>AS</w:t>
      </w:r>
      <w:r>
        <w:rPr>
          <w:i w:val="0"/>
          <w:iCs w:val="0"/>
          <w:color w:val="000000" w:themeColor="text1"/>
        </w:rPr>
        <w:br/>
        <w:t>BEGIN</w:t>
      </w:r>
      <w:r>
        <w:rPr>
          <w:i w:val="0"/>
          <w:iCs w:val="0"/>
          <w:color w:val="000000" w:themeColor="text1"/>
        </w:rPr>
        <w:br/>
        <w:t xml:space="preserve">    RETURN @MonthlySalary * 12</w:t>
      </w:r>
      <w:r>
        <w:rPr>
          <w:i w:val="0"/>
          <w:iCs w:val="0"/>
          <w:color w:val="000000" w:themeColor="text1"/>
        </w:rPr>
        <w:br/>
        <w:t>END;</w:t>
      </w:r>
    </w:p>
    <w:p w14:paraId="528B768A" w14:textId="77777777" w:rsidR="00734087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Test:</w:t>
      </w:r>
    </w:p>
    <w:p w14:paraId="4B4F7FD2" w14:textId="77777777" w:rsidR="00734087" w:rsidRDefault="00000000">
      <w:pPr>
        <w:pStyle w:val="IntenseQuote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SELECT EmployeeID, FirstName, LastName, dbo.fn_CalculateAnnualSalary(Salary) AS AnnualSalary FROM Employees;</w:t>
      </w:r>
    </w:p>
    <w:p w14:paraId="43E78683" w14:textId="77777777" w:rsidR="00734087" w:rsidRDefault="00000000">
      <w:pPr>
        <w:pStyle w:val="Heading2"/>
        <w:rPr>
          <w:color w:val="000000" w:themeColor="text1"/>
        </w:rPr>
      </w:pPr>
      <w:r>
        <w:rPr>
          <w:color w:val="000000" w:themeColor="text1"/>
        </w:rPr>
        <w:t>Exercise 2: Create a Table-Valued Function</w:t>
      </w:r>
    </w:p>
    <w:p w14:paraId="242026A9" w14:textId="77777777" w:rsidR="00734087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Goal: Create a table-valued function to return employees in a specific department.</w:t>
      </w:r>
    </w:p>
    <w:p w14:paraId="0077D76C" w14:textId="77777777" w:rsidR="00734087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Answer:</w:t>
      </w:r>
    </w:p>
    <w:p w14:paraId="108FFC4A" w14:textId="77777777" w:rsidR="00734087" w:rsidRDefault="00000000">
      <w:pPr>
        <w:pStyle w:val="IntenseQuote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CREATE FUNCTION fn_GetEmployeesByDepartment (@DeptID INT)</w:t>
      </w:r>
      <w:r>
        <w:rPr>
          <w:i w:val="0"/>
          <w:iCs w:val="0"/>
          <w:color w:val="000000" w:themeColor="text1"/>
        </w:rPr>
        <w:br/>
        <w:t>RETURNS TABLE</w:t>
      </w:r>
      <w:r>
        <w:rPr>
          <w:i w:val="0"/>
          <w:iCs w:val="0"/>
          <w:color w:val="000000" w:themeColor="text1"/>
        </w:rPr>
        <w:br/>
        <w:t>AS</w:t>
      </w:r>
      <w:r>
        <w:rPr>
          <w:i w:val="0"/>
          <w:iCs w:val="0"/>
          <w:color w:val="000000" w:themeColor="text1"/>
        </w:rPr>
        <w:br/>
        <w:t>RETURN</w:t>
      </w:r>
      <w:r>
        <w:rPr>
          <w:i w:val="0"/>
          <w:iCs w:val="0"/>
          <w:color w:val="000000" w:themeColor="text1"/>
        </w:rPr>
        <w:br/>
        <w:t xml:space="preserve">    SELECT * FROM Employees WHERE DepartmentID = @DeptID;</w:t>
      </w:r>
    </w:p>
    <w:p w14:paraId="7ECE633E" w14:textId="77777777" w:rsidR="00734087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Test:</w:t>
      </w:r>
    </w:p>
    <w:p w14:paraId="4EC24E5A" w14:textId="77777777" w:rsidR="00734087" w:rsidRDefault="00000000">
      <w:pPr>
        <w:pStyle w:val="IntenseQuote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SELECT * FROM dbo.fn_GetEmployeesByDepartment(2);</w:t>
      </w:r>
    </w:p>
    <w:p w14:paraId="0F44A87E" w14:textId="77777777" w:rsidR="00734087" w:rsidRDefault="00000000">
      <w:pPr>
        <w:pStyle w:val="Heading2"/>
        <w:rPr>
          <w:color w:val="000000" w:themeColor="text1"/>
        </w:rPr>
      </w:pPr>
      <w:r>
        <w:rPr>
          <w:color w:val="000000" w:themeColor="text1"/>
        </w:rPr>
        <w:t>Exercise 3: Create a User-Defined Function</w:t>
      </w:r>
    </w:p>
    <w:p w14:paraId="58009C6C" w14:textId="77777777" w:rsidR="00734087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Goal: Create a user-defined function to calculate the bonus for an employee.</w:t>
      </w:r>
    </w:p>
    <w:p w14:paraId="2A7DD359" w14:textId="77777777" w:rsidR="00734087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Answer:</w:t>
      </w:r>
    </w:p>
    <w:p w14:paraId="3821B754" w14:textId="77777777" w:rsidR="00734087" w:rsidRDefault="00000000">
      <w:pPr>
        <w:pStyle w:val="IntenseQuote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CREATE FUNCTION fn_CalculateBonus (@Salary DECIMAL(10,2))</w:t>
      </w:r>
      <w:r>
        <w:rPr>
          <w:i w:val="0"/>
          <w:iCs w:val="0"/>
          <w:color w:val="000000" w:themeColor="text1"/>
        </w:rPr>
        <w:br/>
        <w:t>RETURNS DECIMAL(10,2)</w:t>
      </w:r>
      <w:r>
        <w:rPr>
          <w:i w:val="0"/>
          <w:iCs w:val="0"/>
          <w:color w:val="000000" w:themeColor="text1"/>
        </w:rPr>
        <w:br/>
        <w:t>AS</w:t>
      </w:r>
      <w:r>
        <w:rPr>
          <w:i w:val="0"/>
          <w:iCs w:val="0"/>
          <w:color w:val="000000" w:themeColor="text1"/>
        </w:rPr>
        <w:br/>
        <w:t>BEGIN</w:t>
      </w:r>
      <w:r>
        <w:rPr>
          <w:i w:val="0"/>
          <w:iCs w:val="0"/>
          <w:color w:val="000000" w:themeColor="text1"/>
        </w:rPr>
        <w:br/>
        <w:t xml:space="preserve">    RETURN @Salary * 0.10</w:t>
      </w:r>
      <w:r>
        <w:rPr>
          <w:i w:val="0"/>
          <w:iCs w:val="0"/>
          <w:color w:val="000000" w:themeColor="text1"/>
        </w:rPr>
        <w:br/>
        <w:t>END;</w:t>
      </w:r>
    </w:p>
    <w:p w14:paraId="0082DBA0" w14:textId="77777777" w:rsidR="00734087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Test:</w:t>
      </w:r>
    </w:p>
    <w:p w14:paraId="37302EE4" w14:textId="77777777" w:rsidR="00734087" w:rsidRDefault="00000000">
      <w:pPr>
        <w:pStyle w:val="IntenseQuote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SELECT EmployeeID, FirstName, LastName, dbo.fn_CalculateBonus(Salary) AS Bonus FROM Employees;</w:t>
      </w:r>
    </w:p>
    <w:p w14:paraId="4E83A949" w14:textId="77777777" w:rsidR="00734087" w:rsidRDefault="00000000">
      <w:pPr>
        <w:pStyle w:val="Heading2"/>
        <w:rPr>
          <w:color w:val="000000" w:themeColor="text1"/>
        </w:rPr>
      </w:pPr>
      <w:r>
        <w:rPr>
          <w:color w:val="000000" w:themeColor="text1"/>
        </w:rPr>
        <w:t>Exercise 4: Modify a User-Defined Function</w:t>
      </w:r>
    </w:p>
    <w:p w14:paraId="2C022D43" w14:textId="77777777" w:rsidR="00734087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Goal: Modify the `fn_CalculateBonus` function to return `Salary * 0.15`.</w:t>
      </w:r>
    </w:p>
    <w:p w14:paraId="6A8F31B6" w14:textId="77777777" w:rsidR="00734087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Answer:</w:t>
      </w:r>
    </w:p>
    <w:p w14:paraId="1273132C" w14:textId="77777777" w:rsidR="00734087" w:rsidRDefault="00000000">
      <w:pPr>
        <w:pStyle w:val="IntenseQuote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ALTER FUNCTION fn_CalculateBonus (@Salary DECIMAL(10,2))</w:t>
      </w:r>
      <w:r>
        <w:rPr>
          <w:i w:val="0"/>
          <w:iCs w:val="0"/>
          <w:color w:val="000000" w:themeColor="text1"/>
        </w:rPr>
        <w:br/>
        <w:t>RETURNS DECIMAL(10,2)</w:t>
      </w:r>
      <w:r>
        <w:rPr>
          <w:i w:val="0"/>
          <w:iCs w:val="0"/>
          <w:color w:val="000000" w:themeColor="text1"/>
        </w:rPr>
        <w:br/>
        <w:t>AS</w:t>
      </w:r>
      <w:r>
        <w:rPr>
          <w:i w:val="0"/>
          <w:iCs w:val="0"/>
          <w:color w:val="000000" w:themeColor="text1"/>
        </w:rPr>
        <w:br/>
        <w:t>BEGIN</w:t>
      </w:r>
      <w:r>
        <w:rPr>
          <w:i w:val="0"/>
          <w:iCs w:val="0"/>
          <w:color w:val="000000" w:themeColor="text1"/>
        </w:rPr>
        <w:br/>
        <w:t xml:space="preserve">    RETURN @Salary * 0.15</w:t>
      </w:r>
      <w:r>
        <w:rPr>
          <w:i w:val="0"/>
          <w:iCs w:val="0"/>
          <w:color w:val="000000" w:themeColor="text1"/>
        </w:rPr>
        <w:br/>
        <w:t>END;</w:t>
      </w:r>
    </w:p>
    <w:p w14:paraId="63B342B8" w14:textId="77777777" w:rsidR="00734087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Test:</w:t>
      </w:r>
    </w:p>
    <w:p w14:paraId="6F136E79" w14:textId="77777777" w:rsidR="00734087" w:rsidRDefault="00000000">
      <w:pPr>
        <w:pStyle w:val="IntenseQuote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lastRenderedPageBreak/>
        <w:t>SELECT EmployeeID, FirstName, LastName, dbo.fn_CalculateBonus(Salary) AS Bonus FROM Employees;</w:t>
      </w:r>
    </w:p>
    <w:p w14:paraId="57820BCC" w14:textId="77777777" w:rsidR="00734087" w:rsidRDefault="00000000">
      <w:pPr>
        <w:pStyle w:val="Heading2"/>
        <w:rPr>
          <w:color w:val="000000" w:themeColor="text1"/>
        </w:rPr>
      </w:pPr>
      <w:r>
        <w:rPr>
          <w:color w:val="000000" w:themeColor="text1"/>
        </w:rPr>
        <w:t>Exercise 5: Delete a User-Defined Function</w:t>
      </w:r>
    </w:p>
    <w:p w14:paraId="330B640E" w14:textId="77777777" w:rsidR="00734087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Goal: Delete the `fn_CalculateBonus` function.</w:t>
      </w:r>
    </w:p>
    <w:p w14:paraId="570A49D9" w14:textId="77777777" w:rsidR="00734087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Answer:</w:t>
      </w:r>
    </w:p>
    <w:p w14:paraId="40BFDEBA" w14:textId="77777777" w:rsidR="00734087" w:rsidRDefault="00000000">
      <w:pPr>
        <w:pStyle w:val="IntenseQuote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DROP FUNCTION fn_CalculateBonus;</w:t>
      </w:r>
    </w:p>
    <w:p w14:paraId="1BD057B2" w14:textId="77777777" w:rsidR="00734087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Verification:</w:t>
      </w:r>
    </w:p>
    <w:p w14:paraId="22C0FE24" w14:textId="77777777" w:rsidR="00734087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-- Try calling the function again to confirm deletion (should throw an error)</w:t>
      </w:r>
    </w:p>
    <w:p w14:paraId="60E26093" w14:textId="77777777" w:rsidR="00734087" w:rsidRDefault="00000000">
      <w:pPr>
        <w:pStyle w:val="Heading2"/>
        <w:rPr>
          <w:color w:val="000000" w:themeColor="text1"/>
        </w:rPr>
      </w:pPr>
      <w:r>
        <w:rPr>
          <w:color w:val="000000" w:themeColor="text1"/>
        </w:rPr>
        <w:t>Exercise 6: Execute a User-Defined Function</w:t>
      </w:r>
    </w:p>
    <w:p w14:paraId="679FDBC4" w14:textId="77777777" w:rsidR="00734087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Goal: Execute the `fn_CalculateAnnualSalary` function.</w:t>
      </w:r>
    </w:p>
    <w:p w14:paraId="7ABECB69" w14:textId="77777777" w:rsidR="00734087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Test:</w:t>
      </w:r>
    </w:p>
    <w:p w14:paraId="048E79DA" w14:textId="77777777" w:rsidR="00734087" w:rsidRDefault="00000000">
      <w:pPr>
        <w:pStyle w:val="IntenseQuote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SELECT EmployeeID, FirstName, LastName, dbo.fn_CalculateAnnualSalary(Salary) AS AnnualSalary FROM Employees;</w:t>
      </w:r>
    </w:p>
    <w:p w14:paraId="68E559AA" w14:textId="77777777" w:rsidR="00734087" w:rsidRDefault="00000000">
      <w:pPr>
        <w:pStyle w:val="Heading2"/>
        <w:rPr>
          <w:color w:val="000000" w:themeColor="text1"/>
        </w:rPr>
      </w:pPr>
      <w:r>
        <w:rPr>
          <w:color w:val="000000" w:themeColor="text1"/>
        </w:rPr>
        <w:t>Exercise 7: Return Data from a Scalar Function</w:t>
      </w:r>
    </w:p>
    <w:p w14:paraId="41ADB4CF" w14:textId="77777777" w:rsidR="00734087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Goal: Return the annual salary for a specific employee using `fn_CalculateAnnualSalary`.</w:t>
      </w:r>
    </w:p>
    <w:p w14:paraId="3FFE522D" w14:textId="77777777" w:rsidR="00734087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Test:</w:t>
      </w:r>
    </w:p>
    <w:p w14:paraId="1AA34E2F" w14:textId="77777777" w:rsidR="00734087" w:rsidRDefault="00000000">
      <w:pPr>
        <w:pStyle w:val="IntenseQuote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SELECT dbo.fn_CalculateAnnualSalary(Salary) AS AnnualSalary FROM Employees WHERE EmployeeID = 1;</w:t>
      </w:r>
    </w:p>
    <w:p w14:paraId="05FB1FA5" w14:textId="77777777" w:rsidR="00734087" w:rsidRDefault="00000000">
      <w:pPr>
        <w:pStyle w:val="Heading2"/>
        <w:rPr>
          <w:color w:val="000000" w:themeColor="text1"/>
        </w:rPr>
      </w:pPr>
      <w:r>
        <w:rPr>
          <w:color w:val="000000" w:themeColor="text1"/>
        </w:rPr>
        <w:t>Exercise 8: Return Data from a Table-Valued Function</w:t>
      </w:r>
    </w:p>
    <w:p w14:paraId="0DF9A3C2" w14:textId="77777777" w:rsidR="00734087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Goal: Return employees from the Finance department using `fn_GetEmployeesByDepartment`.</w:t>
      </w:r>
    </w:p>
    <w:p w14:paraId="3D0C0066" w14:textId="77777777" w:rsidR="00734087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Test:</w:t>
      </w:r>
    </w:p>
    <w:p w14:paraId="1078285E" w14:textId="77777777" w:rsidR="00734087" w:rsidRDefault="00000000">
      <w:pPr>
        <w:pStyle w:val="IntenseQuote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SELECT * FROM dbo.fn_GetEmployeesByDepartment(3);</w:t>
      </w:r>
    </w:p>
    <w:p w14:paraId="6CB1536C" w14:textId="77777777" w:rsidR="00734087" w:rsidRDefault="00000000">
      <w:pPr>
        <w:pStyle w:val="Heading2"/>
        <w:rPr>
          <w:color w:val="000000" w:themeColor="text1"/>
        </w:rPr>
      </w:pPr>
      <w:r>
        <w:rPr>
          <w:color w:val="000000" w:themeColor="text1"/>
        </w:rPr>
        <w:t>Exercise 9: Create a Nested User-Defined Function</w:t>
      </w:r>
    </w:p>
    <w:p w14:paraId="69DA35B1" w14:textId="77777777" w:rsidR="00734087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Goal: Create a nested user-defined function to calculate the total compensation for an employee.</w:t>
      </w:r>
    </w:p>
    <w:p w14:paraId="734AB106" w14:textId="77777777" w:rsidR="00734087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Answer:</w:t>
      </w:r>
    </w:p>
    <w:p w14:paraId="13761856" w14:textId="77777777" w:rsidR="00734087" w:rsidRDefault="00000000">
      <w:pPr>
        <w:pStyle w:val="IntenseQuote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lastRenderedPageBreak/>
        <w:t>CREATE FUNCTION fn_CalculateTotalCompensation (@Salary DECIMAL(10,2))</w:t>
      </w:r>
      <w:r>
        <w:rPr>
          <w:i w:val="0"/>
          <w:iCs w:val="0"/>
          <w:color w:val="000000" w:themeColor="text1"/>
        </w:rPr>
        <w:br/>
        <w:t>RETURNS DECIMAL(10,2)</w:t>
      </w:r>
      <w:r>
        <w:rPr>
          <w:i w:val="0"/>
          <w:iCs w:val="0"/>
          <w:color w:val="000000" w:themeColor="text1"/>
        </w:rPr>
        <w:br/>
        <w:t>AS</w:t>
      </w:r>
      <w:r>
        <w:rPr>
          <w:i w:val="0"/>
          <w:iCs w:val="0"/>
          <w:color w:val="000000" w:themeColor="text1"/>
        </w:rPr>
        <w:br/>
        <w:t>BEGIN</w:t>
      </w:r>
      <w:r>
        <w:rPr>
          <w:i w:val="0"/>
          <w:iCs w:val="0"/>
          <w:color w:val="000000" w:themeColor="text1"/>
        </w:rPr>
        <w:br/>
        <w:t xml:space="preserve">    RETURN dbo.fn_CalculateAnnualSalary(@Salary) + dbo.fn_CalculateBonus(@Salary)</w:t>
      </w:r>
      <w:r>
        <w:rPr>
          <w:i w:val="0"/>
          <w:iCs w:val="0"/>
          <w:color w:val="000000" w:themeColor="text1"/>
        </w:rPr>
        <w:br/>
        <w:t>END;</w:t>
      </w:r>
    </w:p>
    <w:p w14:paraId="3490571C" w14:textId="77777777" w:rsidR="00734087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Test:</w:t>
      </w:r>
    </w:p>
    <w:p w14:paraId="206AAC09" w14:textId="77777777" w:rsidR="00734087" w:rsidRDefault="00000000">
      <w:pPr>
        <w:pStyle w:val="IntenseQuote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SELECT EmployeeID, FirstName, LastName, dbo.fn_CalculateTotalCompensation(Salary) AS TotalCompensation FROM Employees;</w:t>
      </w:r>
    </w:p>
    <w:p w14:paraId="37568719" w14:textId="77777777" w:rsidR="00734087" w:rsidRDefault="00000000">
      <w:pPr>
        <w:pStyle w:val="Heading2"/>
        <w:rPr>
          <w:color w:val="000000" w:themeColor="text1"/>
        </w:rPr>
      </w:pPr>
      <w:r>
        <w:rPr>
          <w:color w:val="000000" w:themeColor="text1"/>
        </w:rPr>
        <w:t>Exercise 10: Modify a Nested User-Defined Function</w:t>
      </w:r>
    </w:p>
    <w:p w14:paraId="0D899BE8" w14:textId="77777777" w:rsidR="00734087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Goal: Modify the `fn_CalculateTotalCompensation` function to include a new bonus calculation.</w:t>
      </w:r>
    </w:p>
    <w:p w14:paraId="732ED43E" w14:textId="77777777" w:rsidR="00734087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Answer:</w:t>
      </w:r>
    </w:p>
    <w:p w14:paraId="66913ADE" w14:textId="77777777" w:rsidR="00734087" w:rsidRDefault="00000000">
      <w:pPr>
        <w:pStyle w:val="IntenseQuote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ALTER FUNCTION fn_CalculateTotalCompensation (@Salary DECIMAL(10,2))</w:t>
      </w:r>
      <w:r>
        <w:rPr>
          <w:i w:val="0"/>
          <w:iCs w:val="0"/>
          <w:color w:val="000000" w:themeColor="text1"/>
        </w:rPr>
        <w:br/>
        <w:t>RETURNS DECIMAL(10,2)</w:t>
      </w:r>
      <w:r>
        <w:rPr>
          <w:i w:val="0"/>
          <w:iCs w:val="0"/>
          <w:color w:val="000000" w:themeColor="text1"/>
        </w:rPr>
        <w:br/>
        <w:t>AS</w:t>
      </w:r>
      <w:r>
        <w:rPr>
          <w:i w:val="0"/>
          <w:iCs w:val="0"/>
          <w:color w:val="000000" w:themeColor="text1"/>
        </w:rPr>
        <w:br/>
        <w:t>BEGIN</w:t>
      </w:r>
      <w:r>
        <w:rPr>
          <w:i w:val="0"/>
          <w:iCs w:val="0"/>
          <w:color w:val="000000" w:themeColor="text1"/>
        </w:rPr>
        <w:br/>
        <w:t xml:space="preserve">    RETURN dbo.fn_CalculateAnnualSalary(@Salary) + dbo.fn_CalculateBonus(@Salary)</w:t>
      </w:r>
      <w:r>
        <w:rPr>
          <w:i w:val="0"/>
          <w:iCs w:val="0"/>
          <w:color w:val="000000" w:themeColor="text1"/>
        </w:rPr>
        <w:br/>
        <w:t>END;</w:t>
      </w:r>
    </w:p>
    <w:p w14:paraId="6C8C49A9" w14:textId="77777777" w:rsidR="00734087" w:rsidRDefault="0000000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Test:</w:t>
      </w:r>
    </w:p>
    <w:p w14:paraId="5CF2D1A1" w14:textId="77777777" w:rsidR="00734087" w:rsidRDefault="00000000">
      <w:pPr>
        <w:pStyle w:val="IntenseQuote"/>
        <w:rPr>
          <w:i w:val="0"/>
          <w:iCs w:val="0"/>
          <w:color w:val="000000" w:themeColor="text1"/>
        </w:rPr>
      </w:pPr>
      <w:r>
        <w:rPr>
          <w:i w:val="0"/>
          <w:iCs w:val="0"/>
          <w:color w:val="000000" w:themeColor="text1"/>
        </w:rPr>
        <w:t>SELECT EmployeeID, FirstName, LastName, dbo.fn_CalculateTotalCompensation(Salary) AS TotalCompensation FROM Employees;</w:t>
      </w:r>
    </w:p>
    <w:sectPr w:rsidR="007340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37B2E1" w14:textId="77777777" w:rsidR="005F146D" w:rsidRDefault="005F146D">
      <w:pPr>
        <w:spacing w:line="240" w:lineRule="auto"/>
      </w:pPr>
      <w:r>
        <w:separator/>
      </w:r>
    </w:p>
  </w:endnote>
  <w:endnote w:type="continuationSeparator" w:id="0">
    <w:p w14:paraId="640E7F0C" w14:textId="77777777" w:rsidR="005F146D" w:rsidRDefault="005F1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0713E" w14:textId="77777777" w:rsidR="005F146D" w:rsidRDefault="005F146D">
      <w:pPr>
        <w:spacing w:after="0"/>
      </w:pPr>
      <w:r>
        <w:separator/>
      </w:r>
    </w:p>
  </w:footnote>
  <w:footnote w:type="continuationSeparator" w:id="0">
    <w:p w14:paraId="6D396927" w14:textId="77777777" w:rsidR="005F146D" w:rsidRDefault="005F14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ListBullet2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333579524">
    <w:abstractNumId w:val="5"/>
  </w:num>
  <w:num w:numId="2" w16cid:durableId="827399946">
    <w:abstractNumId w:val="3"/>
  </w:num>
  <w:num w:numId="3" w16cid:durableId="196356189">
    <w:abstractNumId w:val="2"/>
  </w:num>
  <w:num w:numId="4" w16cid:durableId="637418261">
    <w:abstractNumId w:val="4"/>
  </w:num>
  <w:num w:numId="5" w16cid:durableId="193999727">
    <w:abstractNumId w:val="1"/>
  </w:num>
  <w:num w:numId="6" w16cid:durableId="1012759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44F6"/>
    <w:rsid w:val="0029639D"/>
    <w:rsid w:val="00326F90"/>
    <w:rsid w:val="005F146D"/>
    <w:rsid w:val="00734087"/>
    <w:rsid w:val="009B7B19"/>
    <w:rsid w:val="00AA1D8D"/>
    <w:rsid w:val="00B47730"/>
    <w:rsid w:val="00CB0664"/>
    <w:rsid w:val="00FC693F"/>
    <w:rsid w:val="7DA16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00F048"/>
  <w14:defaultImageDpi w14:val="300"/>
  <w15:docId w15:val="{D36ED275-D715-461A-BCCF-1903AF0E4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pPr>
      <w:spacing w:after="120"/>
    </w:pPr>
  </w:style>
  <w:style w:type="paragraph" w:styleId="BodyText2">
    <w:name w:val="Body Text 2"/>
    <w:basedOn w:val="Normal"/>
    <w:link w:val="BodyText2Char"/>
    <w:uiPriority w:val="99"/>
    <w:unhideWhenUsed/>
    <w:pPr>
      <w:spacing w:after="120" w:line="480" w:lineRule="auto"/>
    </w:pPr>
  </w:style>
  <w:style w:type="paragraph" w:styleId="BodyText3">
    <w:name w:val="Body Text 3"/>
    <w:basedOn w:val="Normal"/>
    <w:link w:val="BodyText3Char"/>
    <w:uiPriority w:val="99"/>
    <w:unhideWhenUsed/>
    <w:pPr>
      <w:spacing w:after="120"/>
    </w:pPr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List">
    <w:name w:val="List"/>
    <w:basedOn w:val="Normal"/>
    <w:uiPriority w:val="99"/>
    <w:unhideWhenUsed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pPr>
      <w:numPr>
        <w:numId w:val="3"/>
      </w:numPr>
      <w:contextualSpacing/>
    </w:pPr>
  </w:style>
  <w:style w:type="paragraph" w:styleId="ListContinue">
    <w:name w:val="List Continue"/>
    <w:basedOn w:val="Normal"/>
    <w:uiPriority w:val="99"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pPr>
      <w:spacing w:after="120"/>
      <w:ind w:left="1080"/>
      <w:contextualSpacing/>
    </w:pPr>
  </w:style>
  <w:style w:type="paragraph" w:styleId="ListNumber">
    <w:name w:val="List Number"/>
    <w:basedOn w:val="Normal"/>
    <w:uiPriority w:val="99"/>
    <w:unhideWhenUsed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pPr>
      <w:numPr>
        <w:numId w:val="6"/>
      </w:numPr>
      <w:contextualSpacing/>
    </w:pPr>
  </w:style>
  <w:style w:type="paragraph" w:styleId="MacroText">
    <w:name w:val="macro"/>
    <w:link w:val="MacroTextChar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eastAsiaTheme="minorEastAsia" w:hAnsi="Courier" w:cstheme="minorBidi"/>
      <w:lang w:val="en-US" w:eastAsia="en-US"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NoSpacing">
    <w:name w:val="No Spacing"/>
    <w:uiPriority w:val="1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BodyTextChar">
    <w:name w:val="Body Text Char"/>
    <w:basedOn w:val="DefaultParagraphFont"/>
    <w:link w:val="BodyText"/>
    <w:uiPriority w:val="99"/>
  </w:style>
  <w:style w:type="character" w:customStyle="1" w:styleId="BodyText2Char">
    <w:name w:val="Body Text 2 Char"/>
    <w:basedOn w:val="DefaultParagraphFont"/>
    <w:link w:val="BodyText2"/>
    <w:uiPriority w:val="99"/>
  </w:style>
  <w:style w:type="character" w:customStyle="1" w:styleId="BodyText3Char">
    <w:name w:val="Body Text 3 Char"/>
    <w:basedOn w:val="DefaultParagraphFont"/>
    <w:link w:val="BodyText3"/>
    <w:uiPriority w:val="99"/>
    <w:rPr>
      <w:sz w:val="16"/>
      <w:szCs w:val="16"/>
    </w:rPr>
  </w:style>
  <w:style w:type="character" w:customStyle="1" w:styleId="MacroTextChar">
    <w:name w:val="Macro Text Char"/>
    <w:basedOn w:val="DefaultParagraphFont"/>
    <w:link w:val="MacroText"/>
    <w:uiPriority w:val="99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customStyle="1" w:styleId="SubtleEmphasis1">
    <w:name w:val="Subtle Emphasis1"/>
    <w:basedOn w:val="DefaultParagraphFont"/>
    <w:uiPriority w:val="19"/>
    <w:qFormat/>
    <w:rPr>
      <w:i/>
      <w:iCs/>
      <w:color w:val="7F7F7F" w:themeColor="text1" w:themeTint="80"/>
    </w:rPr>
  </w:style>
  <w:style w:type="character" w:customStyle="1" w:styleId="IntenseEmphasis1">
    <w:name w:val="Intense Emphasis1"/>
    <w:basedOn w:val="DefaultParagraphFont"/>
    <w:uiPriority w:val="21"/>
    <w:qFormat/>
    <w:rPr>
      <w:b/>
      <w:bCs/>
      <w:i/>
      <w:iCs/>
      <w:color w:val="4F81BD" w:themeColor="accent1"/>
    </w:rPr>
  </w:style>
  <w:style w:type="character" w:customStyle="1" w:styleId="SubtleReference1">
    <w:name w:val="Subtle Reference1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1086</Words>
  <Characters>6195</Characters>
  <Application>Microsoft Office Word</Application>
  <DocSecurity>0</DocSecurity>
  <Lines>51</Lines>
  <Paragraphs>14</Paragraphs>
  <ScaleCrop>false</ScaleCrop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Diptarup Chakravorty</cp:lastModifiedBy>
  <cp:revision>2</cp:revision>
  <dcterms:created xsi:type="dcterms:W3CDTF">2025-06-29T18:03:00Z</dcterms:created>
  <dcterms:modified xsi:type="dcterms:W3CDTF">2025-06-29T18:03:00Z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4ABE88F14882423AB8FE440832A900B0_13</vt:lpwstr>
  </property>
</Properties>
</file>